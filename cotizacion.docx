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Cotización</w:t>
      </w:r>
    </w:p>
    <w:p>
      <w:r>
        <w:t>Estimado Jorge Martines</w:t>
      </w:r>
    </w:p>
    <w:p>
      <w:r>
        <w:t>El precio de nuestro producto: Apio</w:t>
      </w:r>
    </w:p>
    <w:p>
      <w:r>
        <w:t>es: Q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